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3EB82" w14:textId="77777777" w:rsidR="00EF308D" w:rsidRPr="00EF308D" w:rsidRDefault="00EF308D" w:rsidP="00EF308D">
      <w:pPr>
        <w:rPr>
          <w:b/>
          <w:bCs/>
          <w:lang w:val="en-IN"/>
        </w:rPr>
      </w:pPr>
      <w:r w:rsidRPr="00EF308D">
        <w:rPr>
          <w:b/>
          <w:bCs/>
          <w:lang w:val="en-IN"/>
        </w:rPr>
        <w:t>AI Solution Submission Document</w:t>
      </w:r>
    </w:p>
    <w:p w14:paraId="2AEEAF0C" w14:textId="77777777" w:rsidR="00EF308D" w:rsidRPr="00EF308D" w:rsidRDefault="00EF308D" w:rsidP="00EF308D">
      <w:pPr>
        <w:rPr>
          <w:b/>
          <w:bCs/>
          <w:lang w:val="en-IN"/>
        </w:rPr>
      </w:pPr>
      <w:r w:rsidRPr="00EF308D">
        <w:rPr>
          <w:b/>
          <w:bCs/>
          <w:lang w:val="en-IN"/>
        </w:rPr>
        <w:t>1. Problem Statement</w:t>
      </w:r>
    </w:p>
    <w:p w14:paraId="21BE2A84" w14:textId="77777777" w:rsidR="00EF308D" w:rsidRPr="00EF308D" w:rsidRDefault="00EF308D" w:rsidP="00EF308D">
      <w:pPr>
        <w:rPr>
          <w:lang w:val="en-IN"/>
        </w:rPr>
      </w:pPr>
      <w:r w:rsidRPr="00EF308D">
        <w:rPr>
          <w:lang w:val="en-IN"/>
        </w:rPr>
        <w:t>In the healthcare industry, appointment scheduling remains a time-consuming and error-prone process. Patients often face long waiting times, double bookings occur due to lack of real-time synchronization, and front-desk staff spend significant time on repetitive tasks such as confirming slots and sending reminders.</w:t>
      </w:r>
    </w:p>
    <w:p w14:paraId="1771C48D" w14:textId="77777777" w:rsidR="00EF308D" w:rsidRPr="00EF308D" w:rsidRDefault="00EF308D" w:rsidP="00EF308D">
      <w:pPr>
        <w:rPr>
          <w:lang w:val="en-IN"/>
        </w:rPr>
      </w:pPr>
      <w:r w:rsidRPr="00EF308D">
        <w:rPr>
          <w:lang w:val="en-IN"/>
        </w:rPr>
        <w:pict w14:anchorId="308E07CB">
          <v:rect id="_x0000_i1043" style="width:0;height:1.5pt" o:hralign="center" o:hrstd="t" o:hr="t" fillcolor="#a0a0a0" stroked="f"/>
        </w:pict>
      </w:r>
    </w:p>
    <w:p w14:paraId="028E0A5A" w14:textId="77777777" w:rsidR="00EF308D" w:rsidRPr="00EF308D" w:rsidRDefault="00EF308D" w:rsidP="00EF308D">
      <w:pPr>
        <w:rPr>
          <w:b/>
          <w:bCs/>
          <w:lang w:val="en-IN"/>
        </w:rPr>
      </w:pPr>
      <w:r w:rsidRPr="00EF308D">
        <w:rPr>
          <w:b/>
          <w:bCs/>
          <w:lang w:val="en-IN"/>
        </w:rPr>
        <w:t>2. Solution</w:t>
      </w:r>
    </w:p>
    <w:p w14:paraId="1E2FC9DB" w14:textId="77777777" w:rsidR="00EF308D" w:rsidRPr="00EF308D" w:rsidRDefault="00EF308D" w:rsidP="00EF308D">
      <w:pPr>
        <w:rPr>
          <w:lang w:val="en-IN"/>
        </w:rPr>
      </w:pPr>
      <w:r w:rsidRPr="00EF308D">
        <w:rPr>
          <w:lang w:val="en-IN"/>
        </w:rPr>
        <w:t xml:space="preserve">We have developed an </w:t>
      </w:r>
      <w:r w:rsidRPr="00EF308D">
        <w:rPr>
          <w:b/>
          <w:bCs/>
          <w:lang w:val="en-IN"/>
        </w:rPr>
        <w:t>AI-powered hospital appointment scheduling assistant</w:t>
      </w:r>
      <w:r w:rsidRPr="00EF308D">
        <w:rPr>
          <w:lang w:val="en-IN"/>
        </w:rPr>
        <w:t xml:space="preserve"> using </w:t>
      </w:r>
      <w:r w:rsidRPr="00EF308D">
        <w:rPr>
          <w:b/>
          <w:bCs/>
          <w:lang w:val="en-IN"/>
        </w:rPr>
        <w:t>VAPI</w:t>
      </w:r>
      <w:r w:rsidRPr="00EF308D">
        <w:rPr>
          <w:lang w:val="en-IN"/>
        </w:rPr>
        <w:t xml:space="preserve"> and </w:t>
      </w:r>
      <w:r w:rsidRPr="00EF308D">
        <w:rPr>
          <w:b/>
          <w:bCs/>
          <w:lang w:val="en-IN"/>
        </w:rPr>
        <w:t>n8n</w:t>
      </w:r>
      <w:r w:rsidRPr="00EF308D">
        <w:rPr>
          <w:lang w:val="en-IN"/>
        </w:rPr>
        <w:t>. This solution automates the scheduling process by enabling patients to interact with a voice-based assistant that can check real-time slot availability, confirm bookings, and send reminders. The assistant handles the entire conversation naturally, ensuring a friendly and efficient booking experience.</w:t>
      </w:r>
    </w:p>
    <w:p w14:paraId="2A5FA204" w14:textId="77777777" w:rsidR="00EF308D" w:rsidRPr="00EF308D" w:rsidRDefault="00EF308D" w:rsidP="00EF308D">
      <w:pPr>
        <w:rPr>
          <w:lang w:val="en-IN"/>
        </w:rPr>
      </w:pPr>
      <w:r w:rsidRPr="00EF308D">
        <w:rPr>
          <w:b/>
          <w:bCs/>
          <w:lang w:val="en-IN"/>
        </w:rPr>
        <w:t>Key capabilities of the solution include:</w:t>
      </w:r>
    </w:p>
    <w:p w14:paraId="31D73A90" w14:textId="77777777" w:rsidR="00EF308D" w:rsidRPr="00EF308D" w:rsidRDefault="00EF308D" w:rsidP="00EF308D">
      <w:pPr>
        <w:numPr>
          <w:ilvl w:val="0"/>
          <w:numId w:val="10"/>
        </w:numPr>
        <w:rPr>
          <w:lang w:val="en-IN"/>
        </w:rPr>
      </w:pPr>
      <w:r w:rsidRPr="00EF308D">
        <w:rPr>
          <w:lang w:val="en-IN"/>
        </w:rPr>
        <w:t>Voice-based natural conversation for appointment booking.</w:t>
      </w:r>
    </w:p>
    <w:p w14:paraId="28EE6840" w14:textId="77777777" w:rsidR="00EF308D" w:rsidRPr="00EF308D" w:rsidRDefault="00EF308D" w:rsidP="00EF308D">
      <w:pPr>
        <w:numPr>
          <w:ilvl w:val="0"/>
          <w:numId w:val="10"/>
        </w:numPr>
        <w:rPr>
          <w:lang w:val="en-IN"/>
        </w:rPr>
      </w:pPr>
      <w:r w:rsidRPr="00EF308D">
        <w:rPr>
          <w:lang w:val="en-IN"/>
        </w:rPr>
        <w:t>Real-time slot checking through integration with Google Sheets.</w:t>
      </w:r>
    </w:p>
    <w:p w14:paraId="5D223318" w14:textId="77777777" w:rsidR="00EF308D" w:rsidRPr="00EF308D" w:rsidRDefault="00EF308D" w:rsidP="00EF308D">
      <w:pPr>
        <w:numPr>
          <w:ilvl w:val="0"/>
          <w:numId w:val="10"/>
        </w:numPr>
        <w:rPr>
          <w:lang w:val="en-IN"/>
        </w:rPr>
      </w:pPr>
      <w:r w:rsidRPr="00EF308D">
        <w:rPr>
          <w:lang w:val="en-IN"/>
        </w:rPr>
        <w:t>Automatic booking confirmation and SMS/WhatsApp reminders.</w:t>
      </w:r>
    </w:p>
    <w:p w14:paraId="040F0361" w14:textId="77777777" w:rsidR="00EF308D" w:rsidRPr="00EF308D" w:rsidRDefault="00EF308D" w:rsidP="00EF308D">
      <w:pPr>
        <w:numPr>
          <w:ilvl w:val="0"/>
          <w:numId w:val="10"/>
        </w:numPr>
        <w:rPr>
          <w:lang w:val="en-IN"/>
        </w:rPr>
      </w:pPr>
      <w:r w:rsidRPr="00EF308D">
        <w:rPr>
          <w:lang w:val="en-IN"/>
        </w:rPr>
        <w:t>Scalable to handle multiple locations and doctors.</w:t>
      </w:r>
    </w:p>
    <w:p w14:paraId="4F0143AE" w14:textId="77777777" w:rsidR="00EF308D" w:rsidRPr="00EF308D" w:rsidRDefault="00EF308D" w:rsidP="00EF308D">
      <w:pPr>
        <w:rPr>
          <w:lang w:val="en-IN"/>
        </w:rPr>
      </w:pPr>
      <w:r w:rsidRPr="00EF308D">
        <w:rPr>
          <w:lang w:val="en-IN"/>
        </w:rPr>
        <w:pict w14:anchorId="53CDB336">
          <v:rect id="_x0000_i1044" style="width:0;height:1.5pt" o:hralign="center" o:hrstd="t" o:hr="t" fillcolor="#a0a0a0" stroked="f"/>
        </w:pict>
      </w:r>
    </w:p>
    <w:p w14:paraId="7E8E40D3" w14:textId="77777777" w:rsidR="00EF308D" w:rsidRPr="00EF308D" w:rsidRDefault="00EF308D" w:rsidP="00EF308D">
      <w:pPr>
        <w:rPr>
          <w:b/>
          <w:bCs/>
          <w:lang w:val="en-IN"/>
        </w:rPr>
      </w:pPr>
      <w:r w:rsidRPr="00EF308D">
        <w:rPr>
          <w:b/>
          <w:bCs/>
          <w:lang w:val="en-IN"/>
        </w:rPr>
        <w:t>3. Tech Stack</w:t>
      </w:r>
    </w:p>
    <w:p w14:paraId="3259DDF5" w14:textId="77777777" w:rsidR="00EF308D" w:rsidRPr="00EF308D" w:rsidRDefault="00EF308D" w:rsidP="00EF308D">
      <w:pPr>
        <w:numPr>
          <w:ilvl w:val="0"/>
          <w:numId w:val="11"/>
        </w:numPr>
        <w:rPr>
          <w:lang w:val="en-IN"/>
        </w:rPr>
      </w:pPr>
      <w:r w:rsidRPr="00EF308D">
        <w:rPr>
          <w:b/>
          <w:bCs/>
          <w:lang w:val="en-IN"/>
        </w:rPr>
        <w:t>VAPI</w:t>
      </w:r>
      <w:r w:rsidRPr="00EF308D">
        <w:rPr>
          <w:lang w:val="en-IN"/>
        </w:rPr>
        <w:t>: Voice AI platform for natural language interactions.</w:t>
      </w:r>
    </w:p>
    <w:p w14:paraId="3CA4CADC" w14:textId="77777777" w:rsidR="00EF308D" w:rsidRPr="00EF308D" w:rsidRDefault="00EF308D" w:rsidP="00EF308D">
      <w:pPr>
        <w:numPr>
          <w:ilvl w:val="0"/>
          <w:numId w:val="11"/>
        </w:numPr>
        <w:rPr>
          <w:lang w:val="en-IN"/>
        </w:rPr>
      </w:pPr>
      <w:r w:rsidRPr="00EF308D">
        <w:rPr>
          <w:b/>
          <w:bCs/>
          <w:lang w:val="en-IN"/>
        </w:rPr>
        <w:t>n8n</w:t>
      </w:r>
      <w:r w:rsidRPr="00EF308D">
        <w:rPr>
          <w:lang w:val="en-IN"/>
        </w:rPr>
        <w:t>: Workflow automation for slot checking, booking, and notifications.</w:t>
      </w:r>
    </w:p>
    <w:p w14:paraId="19071F02" w14:textId="77777777" w:rsidR="00EF308D" w:rsidRPr="00EF308D" w:rsidRDefault="00EF308D" w:rsidP="00EF308D">
      <w:pPr>
        <w:numPr>
          <w:ilvl w:val="0"/>
          <w:numId w:val="11"/>
        </w:numPr>
        <w:rPr>
          <w:lang w:val="en-IN"/>
        </w:rPr>
      </w:pPr>
      <w:r w:rsidRPr="00EF308D">
        <w:rPr>
          <w:b/>
          <w:bCs/>
          <w:lang w:val="en-IN"/>
        </w:rPr>
        <w:t>Google Sheets</w:t>
      </w:r>
      <w:r w:rsidRPr="00EF308D">
        <w:rPr>
          <w:lang w:val="en-IN"/>
        </w:rPr>
        <w:t>: Storage for doctor schedules, available slots, and booking records.</w:t>
      </w:r>
    </w:p>
    <w:p w14:paraId="2FE7CE3E" w14:textId="77777777" w:rsidR="00EF308D" w:rsidRPr="00EF308D" w:rsidRDefault="00EF308D" w:rsidP="00EF308D">
      <w:pPr>
        <w:rPr>
          <w:lang w:val="en-IN"/>
        </w:rPr>
      </w:pPr>
      <w:r w:rsidRPr="00EF308D">
        <w:rPr>
          <w:lang w:val="en-IN"/>
        </w:rPr>
        <w:pict w14:anchorId="15610EDD">
          <v:rect id="_x0000_i1045" style="width:0;height:1.5pt" o:hralign="center" o:hrstd="t" o:hr="t" fillcolor="#a0a0a0" stroked="f"/>
        </w:pict>
      </w:r>
    </w:p>
    <w:p w14:paraId="6ADFFCAF" w14:textId="77777777" w:rsidR="00EF308D" w:rsidRPr="00EF308D" w:rsidRDefault="00EF308D" w:rsidP="00EF308D">
      <w:pPr>
        <w:rPr>
          <w:b/>
          <w:bCs/>
          <w:lang w:val="en-IN"/>
        </w:rPr>
      </w:pPr>
      <w:r w:rsidRPr="00EF308D">
        <w:rPr>
          <w:b/>
          <w:bCs/>
          <w:lang w:val="en-IN"/>
        </w:rPr>
        <w:t>4. Submission Checklist</w:t>
      </w:r>
    </w:p>
    <w:p w14:paraId="2DEDAF73" w14:textId="6250F495" w:rsidR="00EF308D" w:rsidRPr="00EF308D" w:rsidRDefault="00EF308D" w:rsidP="00EF308D">
      <w:pPr>
        <w:numPr>
          <w:ilvl w:val="0"/>
          <w:numId w:val="12"/>
        </w:numPr>
        <w:rPr>
          <w:lang w:val="en-IN"/>
        </w:rPr>
      </w:pPr>
      <w:r w:rsidRPr="00EF308D">
        <w:rPr>
          <w:b/>
          <w:bCs/>
          <w:lang w:val="en-IN"/>
        </w:rPr>
        <w:t>Source Code / Workflow Design</w:t>
      </w:r>
      <w:r w:rsidRPr="00EF308D">
        <w:rPr>
          <w:lang w:val="en-IN"/>
        </w:rPr>
        <w:t>: Complete n8n workflows and VAPI configuration.</w:t>
      </w:r>
      <w:r>
        <w:rPr>
          <w:lang w:val="en-IN"/>
        </w:rPr>
        <w:br/>
      </w:r>
    </w:p>
    <w:p w14:paraId="12709B95" w14:textId="77777777" w:rsidR="00EF308D" w:rsidRPr="00EF308D" w:rsidRDefault="00EF308D" w:rsidP="00EF308D">
      <w:pPr>
        <w:numPr>
          <w:ilvl w:val="0"/>
          <w:numId w:val="12"/>
        </w:numPr>
        <w:rPr>
          <w:lang w:val="en-IN"/>
        </w:rPr>
      </w:pPr>
      <w:r w:rsidRPr="00EF308D">
        <w:rPr>
          <w:b/>
          <w:bCs/>
          <w:lang w:val="en-IN"/>
        </w:rPr>
        <w:t>Demo Video</w:t>
      </w:r>
      <w:r w:rsidRPr="00EF308D">
        <w:rPr>
          <w:lang w:val="en-IN"/>
        </w:rPr>
        <w:t>: Screen recording demonstrating a sample patient call, slot checking, and booking process.</w:t>
      </w:r>
    </w:p>
    <w:p w14:paraId="050D5D94" w14:textId="77777777" w:rsidR="00EF308D" w:rsidRDefault="00EF308D" w:rsidP="00EF308D">
      <w:pPr>
        <w:numPr>
          <w:ilvl w:val="0"/>
          <w:numId w:val="12"/>
        </w:numPr>
        <w:rPr>
          <w:lang w:val="en-IN"/>
        </w:rPr>
      </w:pPr>
      <w:r w:rsidRPr="00EF308D">
        <w:rPr>
          <w:b/>
          <w:bCs/>
          <w:lang w:val="en-IN"/>
        </w:rPr>
        <w:lastRenderedPageBreak/>
        <w:t>Short Documentation</w:t>
      </w:r>
      <w:r w:rsidRPr="00EF308D">
        <w:rPr>
          <w:lang w:val="en-IN"/>
        </w:rPr>
        <w:t>: This document outlines the problem, solution, and tech stack used.</w:t>
      </w:r>
    </w:p>
    <w:p w14:paraId="40EE0431" w14:textId="77777777" w:rsidR="00551DFC" w:rsidRPr="00EF308D" w:rsidRDefault="00551DFC" w:rsidP="00551DFC">
      <w:pPr>
        <w:ind w:left="720"/>
        <w:rPr>
          <w:lang w:val="en-IN"/>
        </w:rPr>
      </w:pPr>
    </w:p>
    <w:p w14:paraId="4E77ADBA" w14:textId="164D9870" w:rsidR="00A86773" w:rsidRDefault="00EF308D">
      <w:r>
        <w:t>Github Link :</w:t>
      </w:r>
      <w:r>
        <w:br/>
      </w:r>
      <w:hyperlink r:id="rId6" w:history="1">
        <w:r w:rsidRPr="00EF308D">
          <w:rPr>
            <w:rStyle w:val="Hyperlink"/>
          </w:rPr>
          <w:t>kulvansh5/AI-Powered-Hospital-Appointment-Scheduling-with-VAPI-n8n: AI-powered hospital appointment scheduling system using VAPI and n8n. Patients can book, reschedule, or cancel via a voice-enabled agent. Fetches real-time slots from Google Sheets, suggests alternatives, and logs bookings automatically. Ideal for hospitals, clinics, and telemedicine providers to improve efficiency and patient experience.</w:t>
        </w:r>
      </w:hyperlink>
    </w:p>
    <w:sectPr w:rsidR="00A867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CC5A0C"/>
    <w:multiLevelType w:val="multilevel"/>
    <w:tmpl w:val="6BC2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B64D0"/>
    <w:multiLevelType w:val="multilevel"/>
    <w:tmpl w:val="9262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3296D"/>
    <w:multiLevelType w:val="multilevel"/>
    <w:tmpl w:val="CEA8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684203">
    <w:abstractNumId w:val="8"/>
  </w:num>
  <w:num w:numId="2" w16cid:durableId="1313949384">
    <w:abstractNumId w:val="6"/>
  </w:num>
  <w:num w:numId="3" w16cid:durableId="1244216614">
    <w:abstractNumId w:val="5"/>
  </w:num>
  <w:num w:numId="4" w16cid:durableId="1674146976">
    <w:abstractNumId w:val="4"/>
  </w:num>
  <w:num w:numId="5" w16cid:durableId="1827894638">
    <w:abstractNumId w:val="7"/>
  </w:num>
  <w:num w:numId="6" w16cid:durableId="297494604">
    <w:abstractNumId w:val="3"/>
  </w:num>
  <w:num w:numId="7" w16cid:durableId="1978949033">
    <w:abstractNumId w:val="2"/>
  </w:num>
  <w:num w:numId="8" w16cid:durableId="124735522">
    <w:abstractNumId w:val="1"/>
  </w:num>
  <w:num w:numId="9" w16cid:durableId="1072577619">
    <w:abstractNumId w:val="0"/>
  </w:num>
  <w:num w:numId="10" w16cid:durableId="1550914578">
    <w:abstractNumId w:val="11"/>
  </w:num>
  <w:num w:numId="11" w16cid:durableId="2111583317">
    <w:abstractNumId w:val="9"/>
  </w:num>
  <w:num w:numId="12" w16cid:durableId="10579716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DFC"/>
    <w:rsid w:val="00984169"/>
    <w:rsid w:val="00A86773"/>
    <w:rsid w:val="00AA1D8D"/>
    <w:rsid w:val="00B47730"/>
    <w:rsid w:val="00CB0664"/>
    <w:rsid w:val="00EF30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E49D3"/>
  <w14:defaultImageDpi w14:val="300"/>
  <w15:docId w15:val="{3BA3C757-C86C-494E-B935-B344D4EC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F30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ulvansh5/AI-Powered-Hospital-Appointment-Scheduling-with-VAPI-n8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Kulvansh Rajput</cp:lastModifiedBy>
  <cp:revision>3</cp:revision>
  <dcterms:created xsi:type="dcterms:W3CDTF">2013-12-23T23:15:00Z</dcterms:created>
  <dcterms:modified xsi:type="dcterms:W3CDTF">2025-08-09T17:51:00Z</dcterms:modified>
  <cp:category/>
</cp:coreProperties>
</file>